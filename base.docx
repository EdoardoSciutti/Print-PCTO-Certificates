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0F007" w14:textId="77777777" w:rsidR="004E4106" w:rsidRDefault="002A4C5C">
      <w:r>
        <w:rPr>
          <w:noProof/>
          <w:lang w:val="it-IT" w:eastAsia="it-IT"/>
        </w:rPr>
        <w:drawing>
          <wp:inline distT="0" distB="0" distL="0" distR="0" wp14:anchorId="740219DB" wp14:editId="0FA6EEEE">
            <wp:extent cx="5486400" cy="99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3421" w14:textId="77777777" w:rsidR="004E4106" w:rsidRDefault="002A4C5C">
      <w:pPr>
        <w:pStyle w:val="Titolo"/>
        <w:jc w:val="center"/>
      </w:pPr>
      <w:r>
        <w:t>Calvino Academy</w:t>
      </w:r>
    </w:p>
    <w:p w14:paraId="3BEDABEE" w14:textId="77777777" w:rsidR="004E4106" w:rsidRDefault="002A4C5C">
      <w:pPr>
        <w:jc w:val="center"/>
      </w:pPr>
      <w:proofErr w:type="spellStart"/>
      <w:r>
        <w:rPr>
          <w:rFonts w:ascii="Calibri" w:hAnsi="Calibri"/>
          <w:color w:val="000000"/>
          <w:sz w:val="32"/>
        </w:rPr>
        <w:t>Certificazione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dell'attività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svolta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dallo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studente</w:t>
      </w:r>
      <w:proofErr w:type="spellEnd"/>
    </w:p>
    <w:p w14:paraId="27E9B06A" w14:textId="7D022989" w:rsidR="004E4106" w:rsidRPr="006E1714" w:rsidRDefault="00BA275E">
      <w:pPr>
        <w:jc w:val="center"/>
        <w:rPr>
          <w:color w:val="1F497D" w:themeColor="text2"/>
          <w:u w:val="single"/>
        </w:rPr>
      </w:pPr>
      <w:proofErr w:type="spellStart"/>
      <w:r>
        <w:rPr>
          <w:rFonts w:ascii="Calibri" w:hAnsi="Calibri"/>
          <w:color w:val="1F497D" w:themeColor="text2"/>
          <w:sz w:val="48"/>
        </w:rPr>
        <w:t>Placeholdernome</w:t>
      </w:r>
      <w:proofErr w:type="spellEnd"/>
    </w:p>
    <w:p w14:paraId="4B219C03" w14:textId="05AED70C" w:rsidR="004E4106" w:rsidRPr="0061401E" w:rsidRDefault="002A4C5C">
      <w:pPr>
        <w:jc w:val="center"/>
        <w:rPr>
          <w:u w:val="single"/>
        </w:rPr>
      </w:pPr>
      <w:proofErr w:type="spellStart"/>
      <w:r>
        <w:rPr>
          <w:rFonts w:ascii="Calibri" w:hAnsi="Calibri"/>
          <w:color w:val="000000"/>
          <w:sz w:val="32"/>
        </w:rPr>
        <w:t>della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classe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 w:rsidR="00BA275E" w:rsidRPr="00BA275E">
        <w:rPr>
          <w:rFonts w:asciiTheme="majorHAnsi" w:hAnsiTheme="majorHAnsi" w:cstheme="majorHAnsi"/>
          <w:color w:val="1F497D" w:themeColor="text2"/>
          <w:sz w:val="36"/>
          <w:szCs w:val="24"/>
        </w:rPr>
        <w:t>Placeholderclasse</w:t>
      </w:r>
      <w:proofErr w:type="spellEnd"/>
    </w:p>
    <w:p w14:paraId="636B0032" w14:textId="48EC2742" w:rsidR="004E4106" w:rsidRDefault="002A4C5C">
      <w:pPr>
        <w:jc w:val="center"/>
      </w:pPr>
      <w:r>
        <w:rPr>
          <w:rFonts w:ascii="Calibri" w:hAnsi="Calibri"/>
          <w:color w:val="000000"/>
          <w:sz w:val="32"/>
        </w:rPr>
        <w:t xml:space="preserve">nell' </w:t>
      </w:r>
      <w:proofErr w:type="spellStart"/>
      <w:r w:rsidR="00747F49" w:rsidRPr="00747F49">
        <w:rPr>
          <w:rFonts w:ascii="Calibri" w:hAnsi="Calibri"/>
          <w:color w:val="1F497D" w:themeColor="text2"/>
          <w:sz w:val="32"/>
        </w:rPr>
        <w:t>Placeholderanno</w:t>
      </w:r>
      <w:proofErr w:type="spellEnd"/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E4106" w14:paraId="04B68B45" w14:textId="77777777" w:rsidTr="00CC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1AF36797" w14:textId="77777777" w:rsidR="004E4106" w:rsidRDefault="002A4C5C" w:rsidP="00CC4A40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6D9D524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DD26BEA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C82E5CC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279BC378" w14:textId="20E52AA9" w:rsidR="004E4106" w:rsidRDefault="002A4C5C">
      <w:r>
        <w:rPr>
          <w:rFonts w:ascii="Calibri" w:hAnsi="Calibri"/>
          <w:color w:val="000000"/>
          <w:sz w:val="32"/>
        </w:rPr>
        <w:br/>
        <w:t xml:space="preserve">Per un </w:t>
      </w:r>
      <w:proofErr w:type="spellStart"/>
      <w:r>
        <w:rPr>
          <w:rFonts w:ascii="Calibri" w:hAnsi="Calibri"/>
          <w:color w:val="000000"/>
          <w:sz w:val="32"/>
        </w:rPr>
        <w:t>totale</w:t>
      </w:r>
      <w:proofErr w:type="spellEnd"/>
      <w:r>
        <w:rPr>
          <w:rFonts w:ascii="Calibri" w:hAnsi="Calibri"/>
          <w:color w:val="000000"/>
          <w:sz w:val="32"/>
        </w:rPr>
        <w:t xml:space="preserve"> di</w:t>
      </w:r>
      <w:r>
        <w:rPr>
          <w:rFonts w:ascii="Calibri" w:hAnsi="Calibri"/>
          <w:b/>
          <w:color w:val="000000"/>
          <w:sz w:val="32"/>
        </w:rPr>
        <w:t xml:space="preserve"> </w:t>
      </w:r>
      <w:proofErr w:type="spellStart"/>
      <w:r w:rsidR="0034191C">
        <w:rPr>
          <w:rFonts w:ascii="Calibri" w:hAnsi="Calibri"/>
          <w:b/>
          <w:color w:val="000000"/>
          <w:sz w:val="32"/>
        </w:rPr>
        <w:t>Placeholderore</w:t>
      </w:r>
      <w:proofErr w:type="spellEnd"/>
      <w:r>
        <w:rPr>
          <w:rFonts w:ascii="Calibri" w:hAnsi="Calibri"/>
          <w:b/>
          <w:color w:val="000000"/>
          <w:sz w:val="32"/>
        </w:rPr>
        <w:t xml:space="preserve"> ore</w:t>
      </w:r>
      <w:r>
        <w:rPr>
          <w:rFonts w:ascii="Calibri" w:hAnsi="Calibri"/>
          <w:color w:val="000000"/>
          <w:sz w:val="32"/>
        </w:rPr>
        <w:t xml:space="preserve">, </w:t>
      </w:r>
      <w:proofErr w:type="spellStart"/>
      <w:r>
        <w:rPr>
          <w:rFonts w:ascii="Calibri" w:hAnsi="Calibri"/>
          <w:color w:val="000000"/>
          <w:sz w:val="32"/>
        </w:rPr>
        <w:t>riconoscibili</w:t>
      </w:r>
      <w:proofErr w:type="spellEnd"/>
      <w:r>
        <w:rPr>
          <w:rFonts w:ascii="Calibri" w:hAnsi="Calibri"/>
          <w:color w:val="000000"/>
          <w:sz w:val="32"/>
        </w:rPr>
        <w:t xml:space="preserve"> ai </w:t>
      </w:r>
      <w:proofErr w:type="spellStart"/>
      <w:r>
        <w:rPr>
          <w:rFonts w:ascii="Calibri" w:hAnsi="Calibri"/>
          <w:color w:val="000000"/>
          <w:sz w:val="32"/>
        </w:rPr>
        <w:t>fini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dell'attività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svolta</w:t>
      </w:r>
      <w:proofErr w:type="spellEnd"/>
      <w:r>
        <w:rPr>
          <w:rFonts w:ascii="Calibri" w:hAnsi="Calibri"/>
          <w:color w:val="000000"/>
          <w:sz w:val="32"/>
        </w:rPr>
        <w:t xml:space="preserve"> come PCTO</w:t>
      </w:r>
      <w:r w:rsidR="0034191C">
        <w:rPr>
          <w:rFonts w:ascii="Calibri" w:hAnsi="Calibri"/>
          <w:color w:val="000000"/>
          <w:sz w:val="32"/>
        </w:rPr>
        <w:t xml:space="preserve"> </w:t>
      </w:r>
      <w:r>
        <w:rPr>
          <w:rFonts w:ascii="Calibri" w:hAnsi="Calibri"/>
          <w:color w:val="000000"/>
          <w:sz w:val="32"/>
        </w:rPr>
        <w:t>(</w:t>
      </w:r>
      <w:proofErr w:type="spellStart"/>
      <w:r>
        <w:rPr>
          <w:rFonts w:ascii="Calibri" w:hAnsi="Calibri"/>
          <w:color w:val="000000"/>
          <w:sz w:val="32"/>
        </w:rPr>
        <w:t>delibera</w:t>
      </w:r>
      <w:proofErr w:type="spellEnd"/>
      <w:r>
        <w:rPr>
          <w:rFonts w:ascii="Calibri" w:hAnsi="Calibri"/>
          <w:color w:val="000000"/>
          <w:sz w:val="32"/>
        </w:rPr>
        <w:t xml:space="preserve"> del </w:t>
      </w:r>
      <w:proofErr w:type="spellStart"/>
      <w:r>
        <w:rPr>
          <w:rFonts w:ascii="Calibri" w:hAnsi="Calibri"/>
          <w:color w:val="000000"/>
          <w:sz w:val="32"/>
        </w:rPr>
        <w:t>Collegio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docenti</w:t>
      </w:r>
      <w:proofErr w:type="spellEnd"/>
      <w:r>
        <w:rPr>
          <w:rFonts w:ascii="Calibri" w:hAnsi="Calibri"/>
          <w:color w:val="000000"/>
          <w:sz w:val="32"/>
        </w:rPr>
        <w:t xml:space="preserve"> n. </w:t>
      </w:r>
      <w:r w:rsidR="007F25EF">
        <w:rPr>
          <w:rFonts w:ascii="Calibri" w:hAnsi="Calibri"/>
          <w:color w:val="000000"/>
          <w:sz w:val="32"/>
        </w:rPr>
        <w:t>34</w:t>
      </w:r>
      <w:r>
        <w:rPr>
          <w:rFonts w:ascii="Calibri" w:hAnsi="Calibri"/>
          <w:color w:val="000000"/>
          <w:sz w:val="32"/>
        </w:rPr>
        <w:t xml:space="preserve"> del </w:t>
      </w:r>
      <w:r w:rsidR="001E7B46">
        <w:rPr>
          <w:rFonts w:ascii="Calibri" w:hAnsi="Calibri"/>
          <w:color w:val="000000"/>
          <w:sz w:val="32"/>
        </w:rPr>
        <w:t>2</w:t>
      </w:r>
      <w:r w:rsidR="007F25EF">
        <w:rPr>
          <w:rFonts w:ascii="Calibri" w:hAnsi="Calibri"/>
          <w:color w:val="000000"/>
          <w:sz w:val="32"/>
        </w:rPr>
        <w:t>6</w:t>
      </w:r>
      <w:r>
        <w:rPr>
          <w:rFonts w:ascii="Calibri" w:hAnsi="Calibri"/>
          <w:color w:val="000000"/>
          <w:sz w:val="32"/>
        </w:rPr>
        <w:t>/</w:t>
      </w:r>
      <w:r w:rsidR="001E7B46">
        <w:rPr>
          <w:rFonts w:ascii="Calibri" w:hAnsi="Calibri"/>
          <w:color w:val="000000"/>
          <w:sz w:val="32"/>
        </w:rPr>
        <w:t>10</w:t>
      </w:r>
      <w:r>
        <w:rPr>
          <w:rFonts w:ascii="Calibri" w:hAnsi="Calibri"/>
          <w:color w:val="000000"/>
          <w:sz w:val="32"/>
        </w:rPr>
        <w:t>/202</w:t>
      </w:r>
      <w:r w:rsidR="007F25EF">
        <w:rPr>
          <w:rFonts w:ascii="Calibri" w:hAnsi="Calibri"/>
          <w:color w:val="000000"/>
          <w:sz w:val="32"/>
        </w:rPr>
        <w:t>3</w:t>
      </w:r>
      <w:r>
        <w:rPr>
          <w:rFonts w:ascii="Calibri" w:hAnsi="Calibri"/>
          <w:color w:val="000000"/>
          <w:sz w:val="32"/>
        </w:rPr>
        <w:t>).</w:t>
      </w:r>
    </w:p>
    <w:p w14:paraId="1DA6A983" w14:textId="77777777" w:rsidR="004E4106" w:rsidRDefault="002A4C5C">
      <w:pPr>
        <w:jc w:val="right"/>
      </w:pPr>
      <w:r>
        <w:rPr>
          <w:rFonts w:ascii="Calibri" w:hAnsi="Calibri"/>
          <w:color w:val="000000"/>
          <w:sz w:val="28"/>
        </w:rPr>
        <w:br/>
        <w:t xml:space="preserve">Il </w:t>
      </w:r>
      <w:proofErr w:type="spellStart"/>
      <w:r>
        <w:rPr>
          <w:rFonts w:ascii="Calibri" w:hAnsi="Calibri"/>
          <w:color w:val="000000"/>
          <w:sz w:val="28"/>
        </w:rPr>
        <w:t>responsabile</w:t>
      </w:r>
      <w:proofErr w:type="spellEnd"/>
      <w:r>
        <w:rPr>
          <w:rFonts w:ascii="Calibri" w:hAnsi="Calibri"/>
          <w:color w:val="000000"/>
          <w:sz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</w:rPr>
        <w:t>della</w:t>
      </w:r>
      <w:proofErr w:type="spellEnd"/>
      <w:r>
        <w:rPr>
          <w:rFonts w:ascii="Calibri" w:hAnsi="Calibri"/>
          <w:color w:val="000000"/>
          <w:sz w:val="28"/>
        </w:rPr>
        <w:t xml:space="preserve"> Calvino Academy</w:t>
      </w:r>
    </w:p>
    <w:p w14:paraId="1DC1D50B" w14:textId="77777777" w:rsidR="004E4106" w:rsidRDefault="002A4C5C">
      <w:pPr>
        <w:jc w:val="right"/>
      </w:pPr>
      <w:r>
        <w:rPr>
          <w:rFonts w:ascii="Calibri" w:hAnsi="Calibri"/>
          <w:color w:val="000000"/>
          <w:sz w:val="24"/>
        </w:rPr>
        <w:br/>
        <w:t>_____________________________________</w:t>
      </w:r>
    </w:p>
    <w:p w14:paraId="3016C14B" w14:textId="47FDC091" w:rsidR="004E4106" w:rsidRPr="0034191C" w:rsidRDefault="002A4C5C">
      <w:pPr>
        <w:rPr>
          <w:u w:val="single"/>
        </w:rPr>
      </w:pPr>
      <w:r>
        <w:t xml:space="preserve">Genova, </w:t>
      </w:r>
      <w:proofErr w:type="spellStart"/>
      <w:r w:rsidR="0034191C">
        <w:t>Placeholderdata</w:t>
      </w:r>
      <w:proofErr w:type="spellEnd"/>
    </w:p>
    <w:sectPr w:rsidR="004E4106" w:rsidRPr="0034191C" w:rsidSect="00844C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81CA6" w14:textId="77777777" w:rsidR="00844C89" w:rsidRDefault="00844C89" w:rsidP="004E4106">
      <w:pPr>
        <w:spacing w:after="0" w:line="240" w:lineRule="auto"/>
      </w:pPr>
      <w:r>
        <w:separator/>
      </w:r>
    </w:p>
  </w:endnote>
  <w:endnote w:type="continuationSeparator" w:id="0">
    <w:p w14:paraId="6085B1FB" w14:textId="77777777" w:rsidR="00844C89" w:rsidRDefault="00844C89" w:rsidP="004E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933F0" w14:textId="77777777" w:rsidR="002A4C5C" w:rsidRDefault="002A4C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C1EB1" w14:textId="77777777" w:rsidR="004E4106" w:rsidRDefault="002A4C5C">
    <w:pPr>
      <w:pStyle w:val="Pidipagina"/>
    </w:pPr>
    <w:r>
      <w:tab/>
      <w:t>Copyright © IIS Calvino – Genova 2023</w:t>
    </w:r>
    <w:r w:rsidR="007F25EF">
      <w:t>-onwards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B19FA" w14:textId="77777777" w:rsidR="002A4C5C" w:rsidRDefault="002A4C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57472" w14:textId="77777777" w:rsidR="00844C89" w:rsidRDefault="00844C89" w:rsidP="004E4106">
      <w:pPr>
        <w:spacing w:after="0" w:line="240" w:lineRule="auto"/>
      </w:pPr>
      <w:r>
        <w:separator/>
      </w:r>
    </w:p>
  </w:footnote>
  <w:footnote w:type="continuationSeparator" w:id="0">
    <w:p w14:paraId="68715212" w14:textId="77777777" w:rsidR="00844C89" w:rsidRDefault="00844C89" w:rsidP="004E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E5961" w14:textId="77777777" w:rsidR="002A4C5C" w:rsidRDefault="002A4C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46796" w14:textId="77777777" w:rsidR="004E4106" w:rsidRDefault="002A4C5C">
    <w:pPr>
      <w:pStyle w:val="Intestazione"/>
    </w:pPr>
    <w:r>
      <w:tab/>
      <w:t xml:space="preserve">IIS Italo Calvino - via </w:t>
    </w:r>
    <w:proofErr w:type="spellStart"/>
    <w:r>
      <w:t>Borzoli</w:t>
    </w:r>
    <w:proofErr w:type="spellEnd"/>
    <w:r>
      <w:t xml:space="preserve"> 21 - 16153 Genova </w:t>
    </w:r>
    <w:proofErr w:type="spellStart"/>
    <w:r>
      <w:t>Sestri</w:t>
    </w:r>
    <w:proofErr w:type="spellEnd"/>
    <w:r>
      <w:t xml:space="preserve"> Ponente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03C24" w14:textId="77777777" w:rsidR="002A4C5C" w:rsidRDefault="002A4C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804971">
    <w:abstractNumId w:val="8"/>
  </w:num>
  <w:num w:numId="2" w16cid:durableId="1878279552">
    <w:abstractNumId w:val="6"/>
  </w:num>
  <w:num w:numId="3" w16cid:durableId="34737392">
    <w:abstractNumId w:val="5"/>
  </w:num>
  <w:num w:numId="4" w16cid:durableId="1346249812">
    <w:abstractNumId w:val="4"/>
  </w:num>
  <w:num w:numId="5" w16cid:durableId="2110930432">
    <w:abstractNumId w:val="7"/>
  </w:num>
  <w:num w:numId="6" w16cid:durableId="65493258">
    <w:abstractNumId w:val="3"/>
  </w:num>
  <w:num w:numId="7" w16cid:durableId="1800607079">
    <w:abstractNumId w:val="2"/>
  </w:num>
  <w:num w:numId="8" w16cid:durableId="1349721213">
    <w:abstractNumId w:val="1"/>
  </w:num>
  <w:num w:numId="9" w16cid:durableId="51269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22E4"/>
    <w:rsid w:val="00034616"/>
    <w:rsid w:val="0006063C"/>
    <w:rsid w:val="00075497"/>
    <w:rsid w:val="000D2F82"/>
    <w:rsid w:val="000E3C85"/>
    <w:rsid w:val="0015074B"/>
    <w:rsid w:val="00156BAB"/>
    <w:rsid w:val="0018661B"/>
    <w:rsid w:val="001E7B46"/>
    <w:rsid w:val="001F3E3E"/>
    <w:rsid w:val="0020017C"/>
    <w:rsid w:val="0029639D"/>
    <w:rsid w:val="002A4C5C"/>
    <w:rsid w:val="00326F90"/>
    <w:rsid w:val="0034191C"/>
    <w:rsid w:val="00377638"/>
    <w:rsid w:val="003D25B7"/>
    <w:rsid w:val="00465F2F"/>
    <w:rsid w:val="00487F20"/>
    <w:rsid w:val="00495625"/>
    <w:rsid w:val="004E4106"/>
    <w:rsid w:val="005D4E27"/>
    <w:rsid w:val="005D7908"/>
    <w:rsid w:val="0061401E"/>
    <w:rsid w:val="00635D64"/>
    <w:rsid w:val="006D499C"/>
    <w:rsid w:val="006E1714"/>
    <w:rsid w:val="0071638A"/>
    <w:rsid w:val="00747F49"/>
    <w:rsid w:val="007544B8"/>
    <w:rsid w:val="00782B31"/>
    <w:rsid w:val="007C310B"/>
    <w:rsid w:val="007F25EF"/>
    <w:rsid w:val="00844C89"/>
    <w:rsid w:val="008B04B3"/>
    <w:rsid w:val="008B7B12"/>
    <w:rsid w:val="00991CC9"/>
    <w:rsid w:val="00A93E7F"/>
    <w:rsid w:val="00AA1D8D"/>
    <w:rsid w:val="00AC0569"/>
    <w:rsid w:val="00B306B4"/>
    <w:rsid w:val="00B40207"/>
    <w:rsid w:val="00B47730"/>
    <w:rsid w:val="00B63BD9"/>
    <w:rsid w:val="00BA275E"/>
    <w:rsid w:val="00BD21CD"/>
    <w:rsid w:val="00C351CE"/>
    <w:rsid w:val="00CB0664"/>
    <w:rsid w:val="00CC4A40"/>
    <w:rsid w:val="00D74D39"/>
    <w:rsid w:val="00E77810"/>
    <w:rsid w:val="00F9675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0F2437"/>
  <w15:docId w15:val="{D0A1FBDF-A44E-4406-84C1-602A654E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FNU LNU</cp:lastModifiedBy>
  <cp:revision>14</cp:revision>
  <dcterms:created xsi:type="dcterms:W3CDTF">2024-02-12T07:39:00Z</dcterms:created>
  <dcterms:modified xsi:type="dcterms:W3CDTF">2024-04-01T15:58:00Z</dcterms:modified>
</cp:coreProperties>
</file>